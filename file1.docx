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ABChelloI am from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