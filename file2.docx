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ABChelloI am from India</w:t>
      </w:r>
    </w:p>
    <w:p>
      <w:r>
        <w:t>pqrhelloI am from Australia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